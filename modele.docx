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de titre</w:t>
      </w:r>
    </w:p>
    <w:p>
      <w:r>
        <w:t>Université : [[universite]]</w:t>
      </w:r>
    </w:p>
    <w:p>
      <w:r>
        <w:t>Année universitaire : [[annee]]</w:t>
      </w:r>
    </w:p>
    <w:p>
      <w:r>
        <w:t>Thèse de doctorat présentée par [[auteur]]</w:t>
      </w:r>
    </w:p>
    <w:p>
      <w:r>
        <w:t>Sous la direction de [[directeur]]</w:t>
      </w:r>
    </w:p>
    <w:p>
      <w:r>
        <w:t>Titre : [[titre_these]]</w:t>
      </w:r>
    </w:p>
    <w:p>
      <w:pPr>
        <w:pStyle w:val="Heading1"/>
      </w:pPr>
      <w:r>
        <w:t>Remerciements</w:t>
      </w:r>
    </w:p>
    <w:p>
      <w:r>
        <w:t>Je tiens à remercier [[directeur]] pour son accompagnement ainsi que toute l’équipe de recherche de [[universite]].</w:t>
      </w:r>
    </w:p>
    <w:p>
      <w:pPr>
        <w:pStyle w:val="Heading1"/>
      </w:pPr>
      <w:r>
        <w:t>Résumé</w:t>
      </w:r>
    </w:p>
    <w:p>
      <w:r>
        <w:t>Cette thèse intitulée [[titre_these]] traite de [[sujet]].</w:t>
      </w:r>
    </w:p>
    <w:p>
      <w:r>
        <w:t>Les expériences ont été réalisées entre [[date_debut]] et [[date_fin]].</w:t>
      </w:r>
    </w:p>
    <w:p>
      <w:pPr>
        <w:pStyle w:val="Heading2"/>
      </w:pPr>
      <w:r>
        <w:t>Informations générales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Élément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Auteur</w:t>
            </w:r>
          </w:p>
        </w:tc>
        <w:tc>
          <w:tcPr>
            <w:tcW w:type="dxa" w:w="4320"/>
          </w:tcPr>
          <w:p>
            <w:r>
              <w:t>[[auteur]]</w:t>
            </w:r>
          </w:p>
        </w:tc>
      </w:tr>
      <w:tr>
        <w:tc>
          <w:tcPr>
            <w:tcW w:type="dxa" w:w="4320"/>
          </w:tcPr>
          <w:p>
            <w:r>
              <w:t>Université</w:t>
            </w:r>
          </w:p>
        </w:tc>
        <w:tc>
          <w:tcPr>
            <w:tcW w:type="dxa" w:w="4320"/>
          </w:tcPr>
          <w:p>
            <w:r>
              <w:t>[[universite]]</w:t>
            </w:r>
          </w:p>
        </w:tc>
      </w:tr>
      <w:tr>
        <w:tc>
          <w:tcPr>
            <w:tcW w:type="dxa" w:w="4320"/>
          </w:tcPr>
          <w:p>
            <w:r>
              <w:t>Année</w:t>
            </w:r>
          </w:p>
        </w:tc>
        <w:tc>
          <w:tcPr>
            <w:tcW w:type="dxa" w:w="4320"/>
          </w:tcPr>
          <w:p>
            <w:r>
              <w:t>[[annee]]</w:t>
            </w:r>
          </w:p>
        </w:tc>
      </w:tr>
    </w:tbl>
    <w:p>
      <w:r>
        <w:br w:type="page"/>
      </w:r>
    </w:p>
    <w:p>
      <w:r>
        <w:t>Page [[page_numero]] — [[universite]]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